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pPr w:leftFromText="180" w:rightFromText="180" w:vertAnchor="page" w:horzAnchor="page" w:tblpX="1796" w:tblpY="22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5640"/>
      </w:tblGrid>
      <w:tr w14:paraId="0A94F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EA882FD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Jurnal</w:t>
            </w:r>
          </w:p>
        </w:tc>
        <w:tc>
          <w:tcPr>
            <w:tcW w:w="4261" w:type="dxa"/>
          </w:tcPr>
          <w:p w14:paraId="427061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Information and Software Technology (Elsevier, Q1)</w:t>
            </w:r>
          </w:p>
        </w:tc>
      </w:tr>
      <w:tr w14:paraId="021D1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4A76121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Judul</w:t>
            </w:r>
          </w:p>
        </w:tc>
        <w:tc>
          <w:tcPr>
            <w:tcW w:w="4261" w:type="dxa"/>
          </w:tcPr>
          <w:p w14:paraId="3041A7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COSTE: Complexity-based OverSampling TEchnique to alleviate the class imbalance problem in software defect prediction</w:t>
            </w:r>
          </w:p>
        </w:tc>
      </w:tr>
      <w:tr w14:paraId="6C49C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8BFD914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Bidang</w:t>
            </w:r>
          </w:p>
        </w:tc>
        <w:tc>
          <w:tcPr>
            <w:tcW w:w="4261" w:type="dxa"/>
          </w:tcPr>
          <w:p w14:paraId="5E209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harisSIL-Italic" w:cs="Times New Roman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Software Engineering</w:t>
            </w:r>
          </w:p>
        </w:tc>
      </w:tr>
      <w:tr w14:paraId="2BD6B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2C630A5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Topic</w:t>
            </w:r>
          </w:p>
        </w:tc>
        <w:tc>
          <w:tcPr>
            <w:tcW w:w="4261" w:type="dxa"/>
          </w:tcPr>
          <w:p w14:paraId="4E0BFC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Class Imbalance Problem In Software Defect Prediction</w:t>
            </w:r>
          </w:p>
        </w:tc>
      </w:tr>
      <w:tr w14:paraId="38DDC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C39FF27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Metode yang ada</w:t>
            </w:r>
          </w:p>
        </w:tc>
        <w:tc>
          <w:tcPr>
            <w:tcW w:w="4261" w:type="dxa"/>
          </w:tcPr>
          <w:p w14:paraId="3A185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KKN,SVM,RF,MLP</w:t>
            </w:r>
          </w:p>
        </w:tc>
      </w:tr>
      <w:tr w14:paraId="5C533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9E51C8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Masalah</w:t>
            </w:r>
          </w:p>
        </w:tc>
        <w:tc>
          <w:tcPr>
            <w:tcW w:w="4261" w:type="dxa"/>
          </w:tcPr>
          <w:p w14:paraId="55AA70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hint="default" w:ascii="Times New Roman" w:hAnsi="Times New Roman" w:eastAsia="CharisSIL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 xml:space="preserve">Class imbalance in software defect prediction (SDP) </w:t>
            </w:r>
          </w:p>
        </w:tc>
      </w:tr>
      <w:tr w14:paraId="6FB2F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FEDD4B5">
            <w:pPr>
              <w:widowControl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 xml:space="preserve">Metode yang diusulkan </w:t>
            </w:r>
          </w:p>
        </w:tc>
        <w:tc>
          <w:tcPr>
            <w:tcW w:w="4261" w:type="dxa"/>
          </w:tcPr>
          <w:p w14:paraId="783DF58B">
            <w:pPr>
              <w:widowControl w:val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 xml:space="preserve">SMOTE, Borderline-SMOTE, </w:t>
            </w:r>
            <w:bookmarkStart w:id="0" w:name="_GoBack"/>
            <w:bookmarkEnd w:id="0"/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MWMOTE,MAHAKIL,COSTE.</w:t>
            </w:r>
          </w:p>
        </w:tc>
      </w:tr>
      <w:tr w14:paraId="12FD0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20C1E77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Diagram alir penelitian</w:t>
            </w:r>
          </w:p>
        </w:tc>
        <w:tc>
          <w:tcPr>
            <w:tcW w:w="4261" w:type="dxa"/>
          </w:tcPr>
          <w:p w14:paraId="06044CCC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drawing>
                <wp:inline distT="0" distB="0" distL="114300" distR="114300">
                  <wp:extent cx="3436620" cy="2019300"/>
                  <wp:effectExtent l="0" t="0" r="7620" b="7620"/>
                  <wp:docPr id="1" name="Picture 1" descr="Screenshot 2025-06-08 114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6-08 1140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2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99D8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38D788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  <w:t>Dataset</w:t>
            </w:r>
          </w:p>
        </w:tc>
        <w:tc>
          <w:tcPr>
            <w:tcW w:w="4261" w:type="dxa"/>
          </w:tcPr>
          <w:p w14:paraId="70F3C5E0">
            <w:pPr>
              <w:widowControl w:val="0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w w:val="110"/>
                <w:sz w:val="24"/>
                <w:szCs w:val="24"/>
                <w:highlight w:val="none"/>
              </w:rPr>
              <w:t>23 datasets from PROMISE repository (eg: Ant, Camel, Ivy, JEdit, Log4j, Poi, Synapse, Xalan, Xerces)</w:t>
            </w:r>
            <w:r>
              <w:rPr>
                <w:rFonts w:hint="default" w:ascii="Times New Roman" w:hAnsi="Times New Roman"/>
                <w:w w:val="110"/>
                <w:sz w:val="24"/>
                <w:szCs w:val="24"/>
                <w:highlight w:val="none"/>
                <w:lang w:val="en-US"/>
              </w:rPr>
              <w:t>.</w:t>
            </w:r>
          </w:p>
        </w:tc>
      </w:tr>
    </w:tbl>
    <w:p w14:paraId="5BC50A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: Annisa Dwi Sofiani (202369040035)</w:t>
      </w:r>
    </w:p>
    <w:p w14:paraId="32F011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: 4B Teknik Informatika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risSIL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9559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3C429E"/>
    <w:rsid w:val="0A724AAE"/>
    <w:rsid w:val="0D8B0A01"/>
    <w:rsid w:val="1C45204D"/>
    <w:rsid w:val="31094DDE"/>
    <w:rsid w:val="48077E70"/>
    <w:rsid w:val="69B54A95"/>
    <w:rsid w:val="72295597"/>
    <w:rsid w:val="787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after="90" w:line="578" w:lineRule="auto"/>
      <w:jc w:val="center"/>
      <w:outlineLvl w:val="0"/>
    </w:pPr>
    <w:rPr>
      <w:rFonts w:ascii="Times New Roman" w:hAnsi="Times New Roman" w:eastAsiaTheme="minorEastAsia"/>
      <w:b/>
      <w:bCs/>
      <w:kern w:val="44"/>
      <w:sz w:val="32"/>
      <w:szCs w:val="44"/>
      <w:lang w:val="zh-CN"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Theme="minorEastAsia"/>
      <w:b/>
      <w:bCs/>
      <w:sz w:val="28"/>
      <w:szCs w:val="32"/>
      <w:lang w:val="zh-CN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2025-06-08T04:07:00Z</dcterms:created>
  <dc:creator>DELL</dc:creator>
  <cp:lastModifiedBy>Annisa DS</cp:lastModifiedBy>
  <dcterms:modified xsi:type="dcterms:W3CDTF">2025-06-25T04:21:35Z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7E6038FB039041B49302F1A2CED1A00F_11</vt:lpwstr>
  </property>
</Properties>
</file>